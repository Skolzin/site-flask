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Checklist de Compressor</w:t>
      </w:r>
    </w:p>
    <w:p>
      <w:r>
        <w:t>Usuário: op1</w:t>
      </w:r>
    </w:p>
    <w:p>
      <w:r>
        <w:t>Data: 13/06/2025 19:18:54</w:t>
      </w:r>
    </w:p>
    <w:p>
      <w:r>
        <w:t>Descrição do serviço:</w:t>
      </w:r>
    </w:p>
    <w:p>
      <w:r>
        <w:t>Troca de oleo</w:t>
        <w:br/>
        <w:br/>
        <w:t>Verificado correia</w:t>
        <w:br/>
        <w:br/>
        <w:t>Limpeza geral</w:t>
      </w:r>
    </w:p>
    <w:p/>
    <w:p>
      <w:r>
        <w:drawing>
          <wp:inline xmlns:a="http://schemas.openxmlformats.org/drawingml/2006/main" xmlns:pic="http://schemas.openxmlformats.org/drawingml/2006/picture">
            <wp:extent cx="36576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0613191854_Pngtreewood_table_686017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