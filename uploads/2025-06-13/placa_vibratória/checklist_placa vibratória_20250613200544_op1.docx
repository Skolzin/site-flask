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- Placa vibratória</w:t>
      </w:r>
    </w:p>
    <w:p>
      <w:r>
        <w:t>Data: 13/06/2025 20:05</w:t>
      </w:r>
    </w:p>
    <w:p>
      <w:r>
        <w:t>Funcionário: op1</w:t>
      </w:r>
    </w:p>
    <w:p>
      <w:r>
        <w:t>Descrição do serviço realizado:</w:t>
      </w:r>
    </w:p>
    <w:p>
      <w:r>
        <w:t>teste</w:t>
        <w:br/>
        <w:br/>
        <w:t>testes</w:t>
        <w:br/>
        <w:br/>
        <w:t>testes 123</w:t>
      </w:r>
    </w:p>
    <w:p>
      <w:r>
        <w:t>Nenhuma foto enviada.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